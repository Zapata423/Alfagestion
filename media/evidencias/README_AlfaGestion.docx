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📖 AlfaGestion – Backend</w:t>
      </w:r>
    </w:p>
    <w:p>
      <w:r>
        <w:t>AlfaGestion es una plataforma de gestión de servicio social estudiantil, desarrollada en Django + Django REST Framework. Permite administrar estudiantes, docentes, instituciones, actividades y validaciones de servicio social.</w:t>
      </w:r>
    </w:p>
    <w:p>
      <w:pPr>
        <w:pStyle w:val="Heading2"/>
      </w:pPr>
      <w:r>
        <w:t>🚀 Instalación y Ejecución</w:t>
      </w:r>
    </w:p>
    <w:p>
      <w:pPr>
        <w:pStyle w:val="ListBullet"/>
      </w:pPr>
      <w:r>
        <w:t>Clonar el repositorio:</w:t>
        <w:br/>
        <w:br/>
        <w:t xml:space="preserve"> git clone https://github.com/tu-org/alfagestion.git</w:t>
        <w:br/>
        <w:t xml:space="preserve"> cd alfagestion</w:t>
      </w:r>
    </w:p>
    <w:p>
      <w:pPr>
        <w:pStyle w:val="ListBullet"/>
      </w:pPr>
      <w:r>
        <w:t>Crear entorno virtual e instalar dependencias:</w:t>
        <w:br/>
        <w:br/>
        <w:t xml:space="preserve"> python -m venv venv</w:t>
        <w:br/>
        <w:t xml:space="preserve"> source venv/bin/activate   # En Linux / Mac</w:t>
        <w:br/>
        <w:t xml:space="preserve"> venv\Scripts\activate      # En Windows</w:t>
        <w:br/>
        <w:t xml:space="preserve"> pip install -r requirements.txt</w:t>
      </w:r>
    </w:p>
    <w:p>
      <w:pPr>
        <w:pStyle w:val="ListBullet"/>
      </w:pPr>
      <w:r>
        <w:t>Aplicar migraciones:</w:t>
        <w:br/>
        <w:br/>
        <w:t xml:space="preserve"> python manage.py migrate</w:t>
      </w:r>
    </w:p>
    <w:p>
      <w:pPr>
        <w:pStyle w:val="ListBullet"/>
      </w:pPr>
      <w:r>
        <w:t>Crear superusuario:</w:t>
        <w:br/>
        <w:br/>
        <w:t xml:space="preserve"> python manage.py createsuperuser</w:t>
      </w:r>
    </w:p>
    <w:p>
      <w:pPr>
        <w:pStyle w:val="ListBullet"/>
      </w:pPr>
      <w:r>
        <w:t>Ejecutar servidor:</w:t>
        <w:br/>
        <w:br/>
        <w:t xml:space="preserve"> python manage.py runserver</w:t>
        <w:br/>
        <w:br/>
        <w:t xml:space="preserve"> El proyecto estará disponible en: http://127.0.0.1:8000/</w:t>
      </w:r>
    </w:p>
    <w:p>
      <w:pPr>
        <w:pStyle w:val="Heading2"/>
      </w:pPr>
      <w:r>
        <w:t>🗂️ Estructura de Apps</w:t>
      </w:r>
    </w:p>
    <w:p>
      <w:r>
        <w:t>🔹 accounts: Maneja el registro, login y logout de usuarios. Soporta roles: Estudiante y Docente.</w:t>
      </w:r>
    </w:p>
    <w:p>
      <w:r>
        <w:t>🔹 institutions: Administra las instituciones educativas y sus encargados.</w:t>
      </w:r>
    </w:p>
    <w:p>
      <w:r>
        <w:t>🔹 students: Permite a los estudiantes subir actividades, consultar validaciones y gestionar su portafolio.</w:t>
      </w:r>
    </w:p>
    <w:p>
      <w:r>
        <w:t>🔹 teachers: Permite a los docentes consultar estudiantes, actividades y emitir validaciones.</w:t>
      </w:r>
    </w:p>
    <w:p>
      <w:r>
        <w:t>(También incluye apps auxiliares como evidence y reports que soportan la gestión de actividades y validaciones).</w:t>
      </w:r>
    </w:p>
    <w:p>
      <w:pPr>
        <w:pStyle w:val="Heading2"/>
      </w:pPr>
      <w:r>
        <w:t>📡 APIs REST</w:t>
      </w:r>
    </w:p>
    <w:p>
      <w:pPr>
        <w:pStyle w:val="Heading3"/>
      </w:pPr>
      <w:r>
        <w:t>Accounts (Autenticación)</w:t>
      </w:r>
    </w:p>
    <w:p>
      <w:pPr>
        <w:pStyle w:val="ListBullet"/>
      </w:pPr>
      <w:r>
        <w:t>POST /accounts/register/ → Registrar usuario</w:t>
      </w:r>
    </w:p>
    <w:p>
      <w:pPr>
        <w:pStyle w:val="ListBullet"/>
      </w:pPr>
      <w:r>
        <w:t>POST /accounts/login/student/ → Login estudiantes</w:t>
      </w:r>
    </w:p>
    <w:p>
      <w:pPr>
        <w:pStyle w:val="ListBullet"/>
      </w:pPr>
      <w:r>
        <w:t>POST /accounts/login/teacher/ → Login docentes</w:t>
      </w:r>
    </w:p>
    <w:p>
      <w:pPr>
        <w:pStyle w:val="ListBullet"/>
      </w:pPr>
      <w:r>
        <w:t>GET /accounts/logout/ → Logout</w:t>
      </w:r>
    </w:p>
    <w:p>
      <w:pPr>
        <w:pStyle w:val="Heading3"/>
      </w:pPr>
      <w:r>
        <w:t>Institutions</w:t>
      </w:r>
    </w:p>
    <w:p>
      <w:pPr>
        <w:pStyle w:val="ListBullet"/>
      </w:pPr>
      <w:r>
        <w:t>GET /institutions/&lt;id&gt;/ → Detalles institución</w:t>
      </w:r>
    </w:p>
    <w:p>
      <w:pPr>
        <w:pStyle w:val="ListBullet"/>
      </w:pPr>
      <w:r>
        <w:t>GET /institutions/encargado/&lt;id&gt;/ → Detalles encargado</w:t>
      </w:r>
    </w:p>
    <w:p>
      <w:pPr>
        <w:pStyle w:val="ListBullet"/>
      </w:pPr>
      <w:r>
        <w:t>POST /institutions/create/ → Crear institución</w:t>
      </w:r>
    </w:p>
    <w:p>
      <w:pPr>
        <w:pStyle w:val="ListBullet"/>
      </w:pPr>
      <w:r>
        <w:t>POST /institutions/encargado/create/ → Crear encargado</w:t>
      </w:r>
    </w:p>
    <w:p>
      <w:pPr>
        <w:pStyle w:val="Heading3"/>
      </w:pPr>
      <w:r>
        <w:t>Students</w:t>
      </w:r>
    </w:p>
    <w:p>
      <w:pPr>
        <w:pStyle w:val="ListBullet"/>
      </w:pPr>
      <w:r>
        <w:t>GET /students/actividades/ → Listar actividades del estudiante autenticado</w:t>
      </w:r>
    </w:p>
    <w:p>
      <w:pPr>
        <w:pStyle w:val="ListBullet"/>
      </w:pPr>
      <w:r>
        <w:t>POST /students/actividades/ → Subir nueva actividad</w:t>
      </w:r>
    </w:p>
    <w:p>
      <w:pPr>
        <w:pStyle w:val="ListBullet"/>
      </w:pPr>
      <w:r>
        <w:t>GET /students/validaciones/ → Consultar estados de validación</w:t>
      </w:r>
    </w:p>
    <w:p>
      <w:pPr>
        <w:pStyle w:val="ListBullet"/>
      </w:pPr>
      <w:r>
        <w:t>GET /students/actividades/&lt;pk&gt;/ → Detalles de actividad</w:t>
      </w:r>
    </w:p>
    <w:p>
      <w:pPr>
        <w:pStyle w:val="ListBullet"/>
      </w:pPr>
      <w:r>
        <w:t>DELETE /students/actividades/&lt;pk&gt;/ → Eliminar actividad</w:t>
      </w:r>
    </w:p>
    <w:p>
      <w:pPr>
        <w:pStyle w:val="Heading3"/>
      </w:pPr>
      <w:r>
        <w:t>Teachers</w:t>
      </w:r>
    </w:p>
    <w:p>
      <w:pPr>
        <w:pStyle w:val="ListBullet"/>
      </w:pPr>
      <w:r>
        <w:t>GET /teachers/grados/ → Listar grados únicos</w:t>
      </w:r>
    </w:p>
    <w:p>
      <w:pPr>
        <w:pStyle w:val="ListBullet"/>
      </w:pPr>
      <w:r>
        <w:t>GET /teachers/grupos/ → Listar grupos únicos</w:t>
      </w:r>
    </w:p>
    <w:p>
      <w:pPr>
        <w:pStyle w:val="ListBullet"/>
      </w:pPr>
      <w:r>
        <w:t>GET /teachers/estudiantes/?grado=10&amp;grupo=A → Listar estudiantes por grado/grupo</w:t>
      </w:r>
    </w:p>
    <w:p>
      <w:pPr>
        <w:pStyle w:val="ListBullet"/>
      </w:pPr>
      <w:r>
        <w:t>GET /teachers/actividades/?estudiante_id=1 → Listar actividades de un estudiante</w:t>
      </w:r>
    </w:p>
    <w:p>
      <w:pPr>
        <w:pStyle w:val="ListBullet"/>
      </w:pPr>
      <w:r>
        <w:t>POST /teachers/validaciones/&lt;estudiante_id&gt;/create/ → Crear validación</w:t>
      </w:r>
    </w:p>
    <w:p>
      <w:pPr>
        <w:pStyle w:val="ListBullet"/>
      </w:pPr>
      <w:r>
        <w:t>PUT/PATCH /teachers/validaciones/&lt;id&gt;/update/ → Actualizar validación</w:t>
      </w:r>
    </w:p>
    <w:p>
      <w:pPr>
        <w:pStyle w:val="Heading2"/>
      </w:pPr>
      <w:r>
        <w:t>✅ Roles y Flujos Principales</w:t>
      </w:r>
    </w:p>
    <w:p>
      <w:pPr>
        <w:pStyle w:val="Heading3"/>
      </w:pPr>
      <w:r>
        <w:t>Estudiante</w:t>
      </w:r>
    </w:p>
    <w:p>
      <w:pPr>
        <w:pStyle w:val="ListBullet"/>
      </w:pPr>
      <w:r>
        <w:t>Se registra e inicia sesión</w:t>
      </w:r>
    </w:p>
    <w:p>
      <w:pPr>
        <w:pStyle w:val="ListBullet"/>
      </w:pPr>
      <w:r>
        <w:t>Carga actividades de servicio social</w:t>
      </w:r>
    </w:p>
    <w:p>
      <w:pPr>
        <w:pStyle w:val="ListBullet"/>
      </w:pPr>
      <w:r>
        <w:t>Consulta validaciones emitidas por docentes</w:t>
      </w:r>
    </w:p>
    <w:p>
      <w:pPr>
        <w:pStyle w:val="Heading3"/>
      </w:pPr>
      <w:r>
        <w:t>Docente</w:t>
      </w:r>
    </w:p>
    <w:p>
      <w:pPr>
        <w:pStyle w:val="ListBullet"/>
      </w:pPr>
      <w:r>
        <w:t>Accede al panel docente</w:t>
      </w:r>
    </w:p>
    <w:p>
      <w:pPr>
        <w:pStyle w:val="ListBullet"/>
      </w:pPr>
      <w:r>
        <w:t>Filtra estudiantes por grado y grupo</w:t>
      </w:r>
    </w:p>
    <w:p>
      <w:pPr>
        <w:pStyle w:val="ListBullet"/>
      </w:pPr>
      <w:r>
        <w:t>Revisa actividades y genera validaciones</w:t>
      </w:r>
    </w:p>
    <w:p>
      <w:pPr>
        <w:pStyle w:val="Heading2"/>
      </w:pPr>
      <w:r>
        <w:t>📌 Tecnologías Usadas</w:t>
      </w:r>
    </w:p>
    <w:p>
      <w:pPr>
        <w:pStyle w:val="ListBullet"/>
      </w:pPr>
      <w:r>
        <w:t>Python 3.x</w:t>
      </w:r>
    </w:p>
    <w:p>
      <w:pPr>
        <w:pStyle w:val="ListBullet"/>
      </w:pPr>
      <w:r>
        <w:t>Django 4.x</w:t>
      </w:r>
    </w:p>
    <w:p>
      <w:pPr>
        <w:pStyle w:val="ListBullet"/>
      </w:pPr>
      <w:r>
        <w:t>Django REST Framework</w:t>
      </w:r>
    </w:p>
    <w:p>
      <w:pPr>
        <w:pStyle w:val="ListBullet"/>
      </w:pPr>
      <w:r>
        <w:t>SQLite / PostgreSQL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